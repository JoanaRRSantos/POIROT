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DEFINITION</w:t>
      </w:r>
    </w:p>
    <w:p>
      <w:r>
        <w:t>Air-hardened, gummy exudate ﬂowing naturally from or obtained by incision of the trunk and branches of Acacia senegal L. Willdenow, other species of Acacia of African origin and Acacia seyal Del.</w:t>
      </w:r>
    </w:p>
    <w:p>
      <w:r>
        <w:t>DEFINITION</w:t>
      </w:r>
    </w:p>
    <w:p>
      <w:r>
        <w:t>Dried root bark of Eleutherococcus gracilistylus (W.W.Sm.) S.Y.Hu var. nodiflorus (Dunn) H.Ohashi (Acanthopanax gracilistylus W.W.Sm.) collected in summer and autumn.</w:t>
      </w:r>
    </w:p>
    <w:p>
      <w:r>
        <w:t>DEFINITION</w:t>
      </w:r>
    </w:p>
    <w:p>
      <w:r>
        <w:t>Polysaccharides from various species of Rhodophyceae mainly belonging to the genus Gelidium. It is prepared by treating the algae with boiling water; the extract is ﬁltered whilst hot, concentrated and dried.</w:t>
      </w:r>
    </w:p>
    <w:p>
      <w:r>
        <w:t>DEFINITION</w:t>
      </w:r>
    </w:p>
    <w:p>
      <w:r>
        <w:t>Whole, ripe, dried fruit of Vitex agnus-castus L.</w:t>
      </w:r>
    </w:p>
    <w:p>
      <w:r>
        <w:t>DEFINITION</w:t>
      </w:r>
    </w:p>
    <w:p>
      <w:r>
        <w:t>Dried ﬂowering tops of Agrimonia eupatoria L.</w:t>
      </w:r>
    </w:p>
    <w:p>
      <w:r>
        <w:t>DEFINITION</w:t>
      </w:r>
    </w:p>
    <w:p>
      <w:r>
        <w:br/>
      </w:r>
    </w:p>
    <w:p>
      <w:r>
        <w:t>DEFINITION</w:t>
      </w:r>
    </w:p>
    <w:p>
      <w:r>
        <w:br/>
      </w:r>
    </w:p>
    <w:p>
      <w:r>
        <w:t>DEFINITION</w:t>
      </w:r>
    </w:p>
    <w:p>
      <w:r>
        <w:t>Concentrated and dried juice of the leaves of various species of Aloe, mainly Aloe ferox Miller and its hybrids.</w:t>
      </w:r>
    </w:p>
    <w:p>
      <w:r>
        <w:t>DEFINITION</w:t>
      </w:r>
    </w:p>
    <w:p>
      <w:r>
        <w:t>Standardised dry extract prepared from Barbados aloes or Cape aloes, or a mixture of both.</w:t>
      </w:r>
    </w:p>
    <w:p>
      <w:r>
        <w:t>DEFINITION</w:t>
      </w:r>
    </w:p>
    <w:p>
      <w:r>
        <w:t>Whole or cut, carefully dried rhizome and root of Angelica archangelica L. (syn. A. officinalis Hoffm.).</w:t>
      </w:r>
    </w:p>
    <w:p>
      <w:r>
        <w:t>DEFINITION</w:t>
      </w:r>
    </w:p>
    <w:p>
      <w:r>
        <w:t>Dried, whole or fragmented root, with rootlets removed, of Angelica dahurica (Hoffm.) Benth. &amp; Hook. f. ex Franch. &amp; Sav. collected in summer or autumn.</w:t>
      </w:r>
    </w:p>
    <w:p>
      <w:r>
        <w:t>DEFINITION</w:t>
      </w:r>
    </w:p>
    <w:p>
      <w:r>
        <w:t>Dried root, without rootlets, of Angelica pubescens Maxim.</w:t>
      </w:r>
    </w:p>
    <w:p>
      <w:r>
        <w:t>DEFINITION</w:t>
      </w:r>
    </w:p>
    <w:p>
      <w:r>
        <w:t>Smoke-dried, whole or fragmented root, with rootlets removed, of Angelica sinensis (Oliv.) Diels collected in late autumn.</w:t>
      </w:r>
    </w:p>
    <w:p>
      <w:r>
        <w:t>DEFINITION</w:t>
      </w:r>
    </w:p>
    <w:p>
      <w:r>
        <w:br/>
      </w:r>
    </w:p>
    <w:p>
      <w:r>
        <w:t>DEFINITION</w:t>
      </w:r>
    </w:p>
    <w:p>
      <w:r>
        <w:br/>
      </w:r>
    </w:p>
    <w:p>
      <w:r>
        <w:t>DEFINITION</w:t>
      </w:r>
    </w:p>
    <w:p>
      <w:r>
        <w:t>Whole or partially broken, dried ﬂower-heads of Arnica montana L.</w:t>
      </w:r>
    </w:p>
    <w:p>
      <w:r>
        <w:t>DEFINITION</w:t>
      </w:r>
    </w:p>
    <w:p>
      <w:r>
        <w:t>Tincture produced from Arnica flower (1391).</w:t>
      </w:r>
    </w:p>
    <w:p>
      <w:r>
        <w:t>DEFINITION</w:t>
      </w:r>
    </w:p>
    <w:p>
      <w:r>
        <w:br/>
      </w:r>
    </w:p>
    <w:p>
      <w:r>
        <w:t>DEFINITION</w:t>
      </w:r>
    </w:p>
    <w:p>
      <w:r>
        <w:t>Dry extract produced from Artichoke leaf (1866).</w:t>
      </w:r>
    </w:p>
    <w:p>
      <w:r>
        <w:t>DEFINITION</w:t>
      </w:r>
    </w:p>
    <w:p>
      <w:r>
        <w:br/>
      </w:r>
    </w:p>
    <w:p>
      <w:r>
        <w:t>DEFINITION</w:t>
      </w:r>
    </w:p>
    <w:p>
      <w:r>
        <w:t>Whole, dried root of Astragalus mongholicus var. mongholicus (syn. Astragalus membranaceus Bunge var. mongholicus (Bunge) P.K. Hsiao) and Astragalus mongholicus var. dahuricus (DC.) Podlech (syn. Astragalus membranaceus Bunge), freed from rootlets and rootstock, collected from spring to autumn.</w:t>
      </w:r>
    </w:p>
    <w:p>
      <w:r>
        <w:t>DEFINITION</w:t>
      </w:r>
    </w:p>
    <w:p>
      <w:r>
        <w:t>Dried, whole or fragmented rhizome of Atractylodes lancea (Thunb.) DC. (syn. Atractylodes chinensis (Bunge) Koidz.) with the roots removed, collected in spring and autumn.</w:t>
      </w:r>
    </w:p>
    <w:p>
      <w:r>
        <w:t>DEFINITION</w:t>
      </w:r>
    </w:p>
    <w:p>
      <w:r>
        <w:t>Dried, whole or fragmented rhizome of Atractylodes macrocephala Koidz. with the roots removed, collected in winter when the lower leaves of the plant turn yellow and the upper leaves become fragile.</w:t>
      </w:r>
    </w:p>
    <w:p>
      <w:r>
        <w:t>DEFINITION</w:t>
      </w:r>
    </w:p>
    <w:p>
      <w:r>
        <w:t>Dried, peeled, usually fragmented root of Scutellaria baicalensis Georgi without rootlets. It is collected in spring or autumn.</w:t>
      </w:r>
    </w:p>
    <w:p>
      <w:r>
        <w:t>DEFINITION</w:t>
      </w:r>
    </w:p>
    <w:p>
      <w:r>
        <w:br/>
      </w:r>
    </w:p>
    <w:p>
      <w:r>
        <w:t>DEFINITION</w:t>
      </w:r>
    </w:p>
    <w:p>
      <w:r>
        <w:t>Dried, whole or fragmented rhizome of Iris domestica (L.) Goldblatt et Mabb. (syn. Belamcanda chinensis (L.) DC.), collected in early spring while the plant is budding or in late autumn while the aerial part is withering, with roots removed.</w:t>
      </w:r>
    </w:p>
    <w:p>
      <w:r>
        <w:t>DEFINITION</w:t>
      </w:r>
    </w:p>
    <w:p>
      <w:r>
        <w:br/>
      </w:r>
    </w:p>
    <w:p>
      <w:r>
        <w:t>DEFINITION</w:t>
      </w:r>
    </w:p>
    <w:p>
      <w:r>
        <w:t>Standardised dry extract obtained from Belladonna leaf (0221).</w:t>
      </w:r>
    </w:p>
    <w:p>
      <w:r>
        <w:t>DEFINITION</w:t>
      </w:r>
    </w:p>
    <w:p>
      <w:r>
        <w:t>Tincture produced from Belladonna leaf (0221).</w:t>
      </w:r>
    </w:p>
    <w:p>
      <w:r>
        <w:t>DEFINITION</w:t>
      </w:r>
    </w:p>
    <w:p>
      <w:r>
        <w:t>Resin obtained by incising the trunk of Styrax tonkinensis</w:t>
      </w:r>
    </w:p>
    <w:p>
      <w:r>
        <w:t>DEFINITION</w:t>
      </w:r>
    </w:p>
    <w:p>
      <w:r>
        <w:t>Tincture produced from Siam benzoin (2158).</w:t>
      </w:r>
    </w:p>
    <w:p>
      <w:r>
        <w:t>DEFINITION</w:t>
      </w:r>
    </w:p>
    <w:p>
      <w:r>
        <w:t>Tincture produced from Sumatra benzoin (1814).</w:t>
      </w:r>
    </w:p>
    <w:p>
      <w:r>
        <w:t>DEFINITION</w:t>
      </w:r>
    </w:p>
    <w:p>
      <w:r>
        <w:t>Dried ripe fruit of Vaccinium myrtillus L.</w:t>
      </w:r>
    </w:p>
    <w:p>
      <w:r>
        <w:t>DEFINITION</w:t>
      </w:r>
    </w:p>
    <w:p>
      <w:r>
        <w:t>Fresh or frozen, ripe fruit of Vaccinium myrtillus L. Content : minimum 0.30 per cent of anthocyanins, expressed as cyanidin 3-O-glucoside chloride (chrysanthemin,</w:t>
      </w:r>
    </w:p>
    <w:p>
      <w:r>
        <w:t>DEFINITION</w:t>
      </w:r>
    </w:p>
    <w:p>
      <w:r>
        <w:t>Whole or fragmented, dried leaves of Betula pendula Roth and/or Betula pubescens Ehrh. as well as hybrids of both species.</w:t>
      </w:r>
    </w:p>
    <w:p>
      <w:r>
        <w:t>DEFINITION</w:t>
      </w:r>
    </w:p>
    <w:p>
      <w:r>
        <w:t>Whole or fragmented, dried rhizome of Persicaria bistorta (L.) Samp. (syn. Polygonum bistorta L.) without adventitious roots.</w:t>
      </w:r>
    </w:p>
    <w:p>
      <w:r>
        <w:t>DEFINITION</w:t>
      </w:r>
    </w:p>
    <w:p>
      <w:r>
        <w:t>Essential oil obtained by steam distillation from the ripe fruits of Foeniculum vulgare Miller, ssp. vulgare var. vulgare.</w:t>
      </w:r>
    </w:p>
    <w:p>
      <w:r>
        <w:t>DEFINITION</w:t>
      </w:r>
    </w:p>
    <w:p>
      <w:r>
        <w:t>Essential oil obtained by steam distillation of the aerial parts of Foeniculum vulgare Mill. ssp. vulgare, var. vulgare collected during fruiting.</w:t>
      </w:r>
    </w:p>
    <w:p>
      <w:r>
        <w:t>DEFINITION</w:t>
      </w:r>
    </w:p>
    <w:p>
      <w:r>
        <w:t>Dried epicarp and mesocarp of the ripe fruit of Citrus aurantium L. ssp. aurantium (C. aurantium L. ssp. amara Engl.) partly freed from the white spongy tissue of the mesocarp and endocarp.</w:t>
      </w:r>
    </w:p>
    <w:p>
      <w:r>
        <w:t>DEFINITION</w:t>
      </w:r>
    </w:p>
    <w:p>
      <w:r>
        <w:t>Tincture produced from Bitter-orange epicarp and mesocarp (1603).</w:t>
      </w:r>
    </w:p>
    <w:p>
      <w:r>
        <w:t>DEFINITION</w:t>
      </w:r>
    </w:p>
    <w:p>
      <w:r>
        <w:t>Whole, dried, unopened ﬂower of Citrus aurantium L. ssp. aurantium (C. aurantium L. ssp. amara Engl.).</w:t>
      </w:r>
    </w:p>
    <w:p>
      <w:r>
        <w:t>DEFINITION</w:t>
      </w:r>
    </w:p>
    <w:p>
      <w:r>
        <w:t>Dried, whole or fragmented rhizome and root of Actaea racemosa L. (syn. Cimicifuga racemosa (L.) Nutt.).</w:t>
      </w:r>
    </w:p>
    <w:p>
      <w:r>
        <w:t>DEFINITION</w:t>
      </w:r>
    </w:p>
    <w:p>
      <w:r>
        <w:t>Dried ﬂowering tops of Ballota nigra L.</w:t>
      </w:r>
    </w:p>
    <w:p>
      <w:r>
        <w:t>DEFINITION</w:t>
      </w:r>
    </w:p>
    <w:p>
      <w:r>
        <w:t>Dried leaf of Ribes nigrum L.</w:t>
      </w:r>
    </w:p>
    <w:p>
      <w:r>
        <w:t>DEFINITION</w:t>
      </w:r>
    </w:p>
    <w:p>
      <w:r>
        <w:t>Dried, entire or fragmented leaf of Menyanthes trifoliata L.</w:t>
      </w:r>
    </w:p>
    <w:p>
      <w:r>
        <w:t>DEFINITION</w:t>
      </w:r>
    </w:p>
    <w:p>
      <w:r>
        <w:t>Whole or fragmented dried leaf of Peumus boldus Molina.</w:t>
      </w:r>
    </w:p>
    <w:p>
      <w:r>
        <w:t>DEFINITION</w:t>
      </w:r>
    </w:p>
    <w:p>
      <w:r>
        <w:t>Extract produced from Boldo leaf (1396). Content :</w:t>
      </w:r>
    </w:p>
    <w:p>
      <w:r>
        <w:t>DEFINITION</w:t>
      </w:r>
    </w:p>
    <w:p>
      <w:r>
        <w:br/>
        <w:t>BUCKWHEAT HERB</w:t>
      </w:r>
    </w:p>
    <w:p>
      <w:r>
        <w:t>DEFINITION</w:t>
      </w:r>
    </w:p>
    <w:p>
      <w:r>
        <w:br/>
      </w:r>
    </w:p>
    <w:p>
      <w:r>
        <w:t>DEFINITION</w:t>
      </w:r>
    </w:p>
    <w:p>
      <w:r>
        <w:t>Whole or cut, dried, and fully opened ﬂowers that have been detached from the receptacle of the cultivated, double-ﬂowered varieties of Calendula officinalis L.</w:t>
      </w:r>
    </w:p>
    <w:p>
      <w:r>
        <w:t>DEFINITION</w:t>
      </w:r>
    </w:p>
    <w:p>
      <w:r>
        <w:t>Dried ripe fruits of Capsicum annuum L. var. minimum (Miller) Heiser and small-fruited varieties of Capsicum frutescens L.</w:t>
      </w:r>
    </w:p>
    <w:p>
      <w:r>
        <w:t>DEFINITION</w:t>
      </w:r>
    </w:p>
    <w:p>
      <w:r>
        <w:t>Reﬁned and standardised oleoresin produced from</w:t>
      </w:r>
    </w:p>
    <w:p>
      <w:r>
        <w:t>DEFINITION</w:t>
      </w:r>
    </w:p>
    <w:p>
      <w:r>
        <w:t>Standardised soft extract produced from Capsicum (1859).</w:t>
      </w:r>
    </w:p>
    <w:p>
      <w:r>
        <w:t>DEFINITION</w:t>
      </w:r>
    </w:p>
    <w:p>
      <w:r>
        <w:t>Standardised tincture produced from Capsicum (1859) or</w:t>
      </w:r>
    </w:p>
    <w:p>
      <w:r>
        <w:t>DEFINITION</w:t>
      </w:r>
    </w:p>
    <w:p>
      <w:r>
        <w:t>Whole, dry mericarp of Carum carvi L.</w:t>
      </w:r>
    </w:p>
    <w:p>
      <w:r>
        <w:t>DEFINITION</w:t>
      </w:r>
    </w:p>
    <w:p>
      <w:r>
        <w:t>Oil obtained by steam distillation from the dry fruits of</w:t>
      </w:r>
    </w:p>
    <w:p>
      <w:r>
        <w:t>DEFINITION</w:t>
      </w:r>
    </w:p>
    <w:p>
      <w:r>
        <w:t>Dried, whole or fragmented bark of Rhamnus purshiana DC. (syn. Frangula purshiana (DC.) A.Gray).</w:t>
      </w:r>
    </w:p>
    <w:p>
      <w:r>
        <w:t>DEFINITION</w:t>
      </w:r>
    </w:p>
    <w:p>
      <w:r>
        <w:t>Standardised dry extract obtained from Cascara (0105). Content : 90 per cent to 110 per cent of the nominal content of hydroxyanthracene glycosides, expressed as cascaroside A</w:t>
      </w:r>
    </w:p>
    <w:p>
      <w:r>
        <w:t>DEFINITION</w:t>
      </w:r>
    </w:p>
    <w:p>
      <w:r>
        <w:t>Essential oil obtained by steam distillation of the leaves and young branches of Cinnamomum cassia Blume (C. aromaticum Nees).</w:t>
      </w:r>
    </w:p>
    <w:p>
      <w:r>
        <w:t>DEFINITION</w:t>
      </w:r>
    </w:p>
    <w:p>
      <w:r>
        <w:t>Whole or fragmented dried ﬂowering aerial parts of Centaurium erythraea Rafn s. l. including C. majus (H. et L.) Zeltner and C. suffruticosum (Griseb.) Ronn. (syn.: Erythraea centaurium Persoon ; C. umbellatum Gilibert; C. minus Gars.).</w:t>
      </w:r>
    </w:p>
    <w:p>
      <w:r>
        <w:t>DEFINITION</w:t>
      </w:r>
    </w:p>
    <w:p>
      <w:r>
        <w:t>Dried, fragmented aerial parts of Centella asiatica (L.) Urban. Content : minimum 6.0 per cent of total triterpenoid derivatives, expressed as asiaticoside (C48H78O19 ; Mr 959.15)</w:t>
      </w:r>
    </w:p>
    <w:p>
      <w:r>
        <w:t>DEFINITION</w:t>
      </w:r>
    </w:p>
    <w:p>
      <w:r>
        <w:t>Whole or cut, dried bark of Cinchona pubescens Vahl (Cinchona succirubra Pav.), of Cinchona calisaya Wedd., of Cinchona ledgeriana Moens ex Trimen, or of their varieties or hybrids.</w:t>
      </w:r>
    </w:p>
    <w:p>
      <w:r>
        <w:t>DEFINITION</w:t>
      </w:r>
    </w:p>
    <w:p>
      <w:r>
        <w:t>Liquid extract produced from Cinchona bark (0174). Content : minimum 4.0 per cent and maximum 5.0 per cent of total alkaloids, of which 30 per cent to 60 per cent are</w:t>
      </w:r>
    </w:p>
    <w:p>
      <w:r>
        <w:t>DEFINITION</w:t>
      </w:r>
    </w:p>
    <w:p>
      <w:r>
        <w:t>Dried bark, freed from the outer cork and the underlying parenchyma, of the shoots grown on cut stock of Cinnamomum verum J.Presl.</w:t>
      </w:r>
    </w:p>
    <w:p>
      <w:r>
        <w:t>DEFINITION</w:t>
      </w:r>
    </w:p>
    <w:p>
      <w:r>
        <w:t>Essential oil obtained by steam distillation of the bark of the shoots of Cinnamomum verum J.Presl.</w:t>
      </w:r>
    </w:p>
    <w:p>
      <w:r>
        <w:t>DEFINITION</w:t>
      </w:r>
    </w:p>
    <w:p>
      <w:r>
        <w:t>Oil obtained by steam distillation of the leaves of</w:t>
      </w:r>
    </w:p>
    <w:p>
      <w:r>
        <w:t>DEFINITION</w:t>
      </w:r>
    </w:p>
    <w:p>
      <w:r>
        <w:t>Tincture produced from Cinnamon (0387).</w:t>
      </w:r>
    </w:p>
    <w:p>
      <w:r>
        <w:t>DEFINITION</w:t>
      </w:r>
    </w:p>
    <w:p>
      <w:r>
        <w:t>Oil obtained by steam distillation from the fresh or partially dried aerial parts of Cymbopogon winterianus Jowitt.</w:t>
      </w:r>
    </w:p>
    <w:p>
      <w:r>
        <w:t>DEFINITION</w:t>
      </w:r>
    </w:p>
    <w:p>
      <w:r>
        <w:t>Essential oil obtained by steam distillation from the fresh or dried ﬂowering stems of Salvia sclarea L.</w:t>
      </w:r>
    </w:p>
    <w:p>
      <w:r>
        <w:t>DEFINITION</w:t>
      </w:r>
    </w:p>
    <w:p>
      <w:r>
        <w:t>Whole or fragmented, dried stem of Clematis armandii</w:t>
      </w:r>
    </w:p>
    <w:p>
      <w:r>
        <w:t>DEFINITION</w:t>
      </w:r>
    </w:p>
    <w:p>
      <w:r>
        <w:br/>
      </w:r>
    </w:p>
    <w:p>
      <w:r>
        <w:t>DEFINITION</w:t>
      </w:r>
    </w:p>
    <w:p>
      <w:r>
        <w:t>Essential oil obtained by steam distillation from the dried ﬂower buds of Syzygium aromaticum (L.) Merr. et L.M.Perry (syn. Eugenia caryophyllus (Spreng.) Bullock et S.G.Harrison).</w:t>
      </w:r>
    </w:p>
    <w:p>
      <w:r>
        <w:t>DEFINITION</w:t>
      </w:r>
    </w:p>
    <w:p>
      <w:r>
        <w:br/>
      </w:r>
    </w:p>
    <w:p>
      <w:r>
        <w:t>DEFINITION</w:t>
      </w:r>
    </w:p>
    <w:p>
      <w:r>
        <w:t>Whole or fragmented dried seeds, freed from the testa, of Cola nitida (Vent.) Schott et Endl. (C. vera K. Schum.) and its varieties, as well as of Cola acuminata (P. Beauv.) Schott et Endl. (Sterculia acuminata P. Beauv.).</w:t>
      </w:r>
    </w:p>
    <w:p>
      <w:r>
        <w:t>DEFINITION</w:t>
      </w:r>
    </w:p>
    <w:p/>
    <w:p>
      <w:r>
        <w:t>DEFINITION</w:t>
      </w:r>
    </w:p>
    <w:p>
      <w:r>
        <w:br/>
        <w:t>Dried fruit-spike of Prunella vulgaris L.</w:t>
      </w:r>
    </w:p>
    <w:p>
      <w:r>
        <w:t>DEFINITION</w:t>
      </w:r>
    </w:p>
    <w:p>
      <w:r>
        <w:t>Dried cremocarp of Coriandrum sativum L.</w:t>
      </w:r>
    </w:p>
    <w:p>
      <w:r>
        <w:t>DEFINITION</w:t>
      </w:r>
    </w:p>
    <w:p>
      <w:r>
        <w:br/>
      </w:r>
    </w:p>
    <w:p>
      <w:r>
        <w:t>DEFINITION</w:t>
      </w:r>
    </w:p>
    <w:p>
      <w:r>
        <w:t>Whole or cut, washed and dried rhizome of Agropyron repens (L.) P.Beauv. (Elymus repens (L.) Gould); the adventitious roots are removed.</w:t>
      </w:r>
    </w:p>
    <w:p>
      <w:r>
        <w:t>DEFINITION</w:t>
      </w:r>
    </w:p>
    <w:p>
      <w:r>
        <w:t>Mixture of whole or fragmented, dried aerial and underground parts of Taraxacum officinale F.H. Wigg.</w:t>
      </w:r>
    </w:p>
    <w:p>
      <w:r>
        <w:t>DEFINITION</w:t>
      </w:r>
    </w:p>
    <w:p>
      <w:r>
        <w:t>Whole or cut, dried underground parts of Taraxacum officinale F.H.Wigg.</w:t>
      </w:r>
    </w:p>
    <w:p>
      <w:r>
        <w:t>DEFINITION</w:t>
      </w:r>
    </w:p>
    <w:p>
      <w:r>
        <w:t>Dry extract obtained from Devil’s claw root (1095). Content : minimum 1.5 per cent of harpagoside (C24H30O11 ;</w:t>
      </w:r>
    </w:p>
    <w:p>
      <w:r>
        <w:t>DEFINITION</w:t>
      </w:r>
    </w:p>
    <w:p>
      <w:r>
        <w:t>Cut and dried, tuberous secondary roots of Harpagophytum procumbens DC. and/or Harpagophytum zeyheri Decne.</w:t>
      </w:r>
    </w:p>
    <w:p>
      <w:r>
        <w:t>DEFINITION</w:t>
      </w:r>
    </w:p>
    <w:p>
      <w:r>
        <w:t>Dried leaf of Digitalis purpurea L.</w:t>
      </w:r>
    </w:p>
    <w:p>
      <w:r>
        <w:t>DEFINITION</w:t>
      </w:r>
    </w:p>
    <w:p>
      <w:r>
        <w:t>Rose hips made up by the receptacle and the remains of the dried sepals of Rosa canina L., R. pendulina L. and other Rosa species, with the achenes removed.</w:t>
      </w:r>
    </w:p>
    <w:p>
      <w:r>
        <w:t>DEFINITION</w:t>
      </w:r>
    </w:p>
    <w:p>
      <w:r>
        <w:t>Dried rhizome of Drynaria fortunei (Kunze) J. Sm. The ramenta may be removed.</w:t>
      </w:r>
    </w:p>
    <w:p>
      <w:r>
        <w:t>DEFINITION</w:t>
      </w:r>
    </w:p>
    <w:p>
      <w:r>
        <w:t>Essential oil obtained by steam distillation of the fresh leaves and twigs of Pinus mugo Turra. A suitable antioxidant may be added.</w:t>
      </w:r>
    </w:p>
    <w:p>
      <w:r>
        <w:t>DEFINITION</w:t>
      </w:r>
    </w:p>
    <w:p>
      <w:r>
        <w:t>Dried, whole or fragmented, ﬂowering aerial parts of Eclipta prostrata L.</w:t>
      </w:r>
    </w:p>
    <w:p>
      <w:r>
        <w:t>DEFINITION</w:t>
      </w:r>
    </w:p>
    <w:p>
      <w:r>
        <w:br/>
      </w:r>
    </w:p>
    <w:p>
      <w:r>
        <w:t>DEFINITION</w:t>
      </w:r>
    </w:p>
    <w:p>
      <w:r>
        <w:t>Dried, whole or cut underground organs of Eleutherococcus senticosus (Rupr. et Maxim.) Maxim.</w:t>
      </w:r>
    </w:p>
    <w:p>
      <w:r>
        <w:t>DEFINITION</w:t>
      </w:r>
    </w:p>
    <w:p>
      <w:r>
        <w:t>Dried herbaceous stem of Ephedra sinica Stapf, Ephedra intermedia Schrenk et C.A.Mey. or Ephedra equisetina Bunge. Content : minimum 1.0 per cent of ephedrine (C10H15NO ;</w:t>
      </w:r>
    </w:p>
    <w:p>
      <w:r>
        <w:t>DEFINITION</w:t>
      </w:r>
    </w:p>
    <w:p>
      <w:r>
        <w:br/>
      </w:r>
    </w:p>
    <w:p>
      <w:r>
        <w:t>DEFINITION</w:t>
      </w:r>
    </w:p>
    <w:p>
      <w:r>
        <w:t>Whole or cut dried leaves of older branches of Eucalyptus globulus Labill.</w:t>
      </w:r>
    </w:p>
    <w:p>
      <w:r>
        <w:t>DEFINITION</w:t>
      </w:r>
    </w:p>
    <w:p>
      <w:r>
        <w:br/>
      </w:r>
    </w:p>
    <w:p>
      <w:r>
        <w:t>DEFINITION</w:t>
      </w:r>
    </w:p>
    <w:p>
      <w:r>
        <w:t>Whole or fragmented, scraped, dried bark of the stem of</w:t>
      </w:r>
    </w:p>
    <w:p>
      <w:r>
        <w:t>DEFINITION</w:t>
      </w:r>
    </w:p>
    <w:p>
      <w:r>
        <w:t>Dry cremocarps and mericarps of Foeniculum vulgare</w:t>
      </w:r>
    </w:p>
    <w:p>
      <w:r>
        <w:t>DEFINITION</w:t>
      </w:r>
    </w:p>
    <w:p>
      <w:r>
        <w:t>Dry cremocarps and mericarps of Foeniculum vulgare Mill. subsp. vulgare var. dulce (Mill.) Batt. &amp; Trab.</w:t>
      </w:r>
    </w:p>
    <w:p>
      <w:r>
        <w:t>DEFINITION</w:t>
      </w:r>
    </w:p>
    <w:p>
      <w:r>
        <w:t>Dried, ripe seeds of Trigonella foenum-graecum L.</w:t>
      </w:r>
    </w:p>
    <w:p>
      <w:r>
        <w:t>DEFINITION</w:t>
      </w:r>
    </w:p>
    <w:p>
      <w:r>
        <w:t>Dried, whole or fragmented aerial parts of Tanacetum parthenium (L.) Schultz Bip.</w:t>
      </w:r>
    </w:p>
    <w:p>
      <w:r>
        <w:t>DEFINITION</w:t>
      </w:r>
    </w:p>
    <w:p>
      <w:r>
        <w:t>Whole or fragmented dried tuberous root of Fallopia multiflora (Thunb.) Haraldson (syn. Polygonum multiflorum Thunb.).</w:t>
      </w:r>
    </w:p>
    <w:p>
      <w:r>
        <w:t>DEFINITION</w:t>
      </w:r>
    </w:p>
    <w:p>
      <w:r>
        <w:t>Scraped, cut and dried root of Stephania tetrandra S.Moore.</w:t>
      </w:r>
    </w:p>
    <w:p>
      <w:r>
        <w:t>DEFINITION</w:t>
      </w:r>
    </w:p>
    <w:p>
      <w:r>
        <w:t>Dried, whole or fragmented bark of the stems and branches of</w:t>
      </w:r>
    </w:p>
    <w:p>
      <w:r>
        <w:t>DEFINITION</w:t>
      </w:r>
    </w:p>
    <w:p>
      <w:r>
        <w:t>Standardised dry extract obtained from Frangula bark (0025). Content : 15.0 per cent to 30.0 per cent of glucofrangulins, expressed as glucofrangulin A (C27H30O14 ; Mr 578.5) (dried</w:t>
      </w:r>
    </w:p>
    <w:p>
      <w:r>
        <w:t>DEFINITION</w:t>
      </w:r>
    </w:p>
    <w:p>
      <w:r>
        <w:t>Whole or fragmented, dried branch or trunk bark of Fraxinus rhynchophylla Hance, collected in spring or autumn.</w:t>
      </w:r>
    </w:p>
    <w:p>
      <w:r>
        <w:t>DEFINITION</w:t>
      </w:r>
    </w:p>
    <w:p>
      <w:r>
        <w:t>Reﬁned and standardised dry extract produced from Bilberry fruit, fresh (1602).</w:t>
      </w:r>
    </w:p>
    <w:p>
      <w:r>
        <w:t>DEFINITION</w:t>
      </w:r>
    </w:p>
    <w:p/>
    <w:p>
      <w:r>
        <w:t>DEFINITION</w:t>
      </w:r>
    </w:p>
    <w:p>
      <w:r>
        <w:t>Bulbs of Allium sativum L., cut, freeze-dried or dried at a temperature not exceeding 65 °C and powdered.</w:t>
      </w:r>
    </w:p>
    <w:p>
      <w:r>
        <w:t>DEFINITION</w:t>
      </w:r>
    </w:p>
    <w:p>
      <w:r>
        <w:t>Dried, fragmented underground organs of Gentiana lutea L.</w:t>
      </w:r>
    </w:p>
    <w:p>
      <w:r>
        <w:t>DEFINITION</w:t>
      </w:r>
    </w:p>
    <w:p>
      <w:r>
        <w:t>Tincture produced from Gentian root (0392).</w:t>
      </w:r>
    </w:p>
    <w:p>
      <w:r>
        <w:t>DEFINITION</w:t>
      </w:r>
    </w:p>
    <w:p>
      <w:r>
        <w:br/>
      </w:r>
    </w:p>
    <w:p>
      <w:r>
        <w:t>DEFINITION</w:t>
      </w:r>
    </w:p>
    <w:p>
      <w:r>
        <w:t>Reﬁned and quantiﬁed dry extract produced from Ginkgo leaf (1828).</w:t>
      </w:r>
    </w:p>
    <w:p>
      <w:r>
        <w:t>DEFINITION</w:t>
      </w:r>
    </w:p>
    <w:p>
      <w:r>
        <w:br/>
        <w:t>the reference solution, in grams;</w:t>
      </w:r>
    </w:p>
    <w:p>
      <w:r>
        <w:t>DEFINITION</w:t>
      </w:r>
    </w:p>
    <w:p>
      <w:r>
        <w:br/>
      </w:r>
    </w:p>
    <w:p>
      <w:r>
        <w:t>DEFINITION</w:t>
      </w:r>
    </w:p>
    <w:p>
      <w:r>
        <w:t>Dry extract produced from Ginseng (1523).</w:t>
      </w:r>
    </w:p>
    <w:p>
      <w:r>
        <w:t>DEFINITION</w:t>
      </w:r>
    </w:p>
    <w:p>
      <w:r>
        <w:t>Whole or cut, dried, ﬂowering aerial parts of Solidago gigantea Ait or Solidago canadensis L., their varieties or hybrids and/or mixtures of these.</w:t>
      </w:r>
    </w:p>
    <w:p>
      <w:r>
        <w:t>DEFINITION</w:t>
      </w:r>
    </w:p>
    <w:p>
      <w:r>
        <w:t>Whole or fragmented, dried, ﬂowering aerial parts of Solidago virgaurea L.</w:t>
      </w:r>
    </w:p>
    <w:p>
      <w:r>
        <w:t>DEFINITION</w:t>
      </w:r>
    </w:p>
    <w:p>
      <w:r>
        <w:t>Whole or cut, dried rhizome and root of Hydrastis canadensis L.</w:t>
      </w:r>
    </w:p>
    <w:p>
      <w:r>
        <w:t>DEFINITION</w:t>
      </w:r>
    </w:p>
    <w:p>
      <w:r>
        <w:t>Dried, whole or cut aerial parts of Chelidonium majus L. collected during ﬂowering.</w:t>
      </w:r>
    </w:p>
    <w:p>
      <w:r>
        <w:t>DEFINITION</w:t>
      </w:r>
    </w:p>
    <w:p>
      <w:r>
        <w:t>Guar is obtained by grinding the endosperms of seeds of Cyamopsis tetragonolobus (L.) Taub. It consists mainly of guar galactomannan.</w:t>
      </w:r>
    </w:p>
    <w:p>
      <w:r>
        <w:t>DEFINITION</w:t>
      </w:r>
    </w:p>
    <w:p>
      <w:r>
        <w:br/>
      </w:r>
    </w:p>
    <w:p>
      <w:r>
        <w:t>DEFINITION</w:t>
      </w:r>
    </w:p>
    <w:p>
      <w:r>
        <w:t>Dried false fruits of Crataegus monogyna Jacq. (Lindm.) or C. laevigata (Poir.) DC. (syn. C. oxyacantha L.) or their hybrids or a mixture of these false fruits.</w:t>
      </w:r>
    </w:p>
    <w:p>
      <w:r>
        <w:t>DEFINITION</w:t>
      </w:r>
    </w:p>
    <w:p>
      <w:r>
        <w:t>Whole or cut, dried ﬂower-bearing branches of Crataegus monogyna Jacq. (Lindm.), C. laevigata (Poir.) DC.</w:t>
      </w:r>
    </w:p>
    <w:p>
      <w:r>
        <w:t>DEFINITION</w:t>
      </w:r>
    </w:p>
    <w:p>
      <w:r>
        <w:t>Dry extract produced from Hawthorn leaf and flower (1432). Content :</w:t>
      </w:r>
    </w:p>
    <w:p>
      <w:r>
        <w:t>DEFINITION</w:t>
      </w:r>
    </w:p>
    <w:p>
      <w:r>
        <w:t>Quantiﬁed liquid extract produced from Hawthorn leaf with flower (1432).</w:t>
      </w:r>
    </w:p>
    <w:p>
      <w:r>
        <w:t>DEFINITION</w:t>
      </w:r>
    </w:p>
    <w:p>
      <w:r>
        <w:t>Dried, generally whole, female inﬂorescence of Humulus lupulus L.</w:t>
      </w:r>
    </w:p>
    <w:p>
      <w:r>
        <w:t>DEFINITION</w:t>
      </w:r>
    </w:p>
    <w:p>
      <w:r>
        <w:br/>
      </w:r>
    </w:p>
    <w:p>
      <w:r>
        <w:t>DEFINITION</w:t>
      </w:r>
    </w:p>
    <w:p>
      <w:r>
        <w:t>Air-dried gum-resin exudate, obtained by incision in the stem or branches of Boswellia serrata Roxb. ex Colebr.</w:t>
      </w:r>
    </w:p>
    <w:p>
      <w:r>
        <w:t>DEFINITION</w:t>
      </w:r>
    </w:p>
    <w:p>
      <w:r>
        <w:t>Standardised liquid extract produced from Ipecacuanha root (0094).</w:t>
      </w:r>
    </w:p>
    <w:p>
      <w:r>
        <w:t>DEFINITION</w:t>
      </w:r>
    </w:p>
    <w:p>
      <w:r>
        <w:t>Ipecacuanha root powder (180) (2.9.12) adjusted, if necessary, by the addition of powdered lactose or ipecacuanha root powder with a lower alkaloidal content.</w:t>
      </w:r>
    </w:p>
    <w:p>
      <w:r>
        <w:t>DEFINITION</w:t>
      </w:r>
    </w:p>
    <w:p>
      <w:r>
        <w:t>Fragmented and dried underground organs of Cephaelis ipecacuanha (Brot.) A. Rich., known as Matto Grosso ipecacuanha, or of Cephaelis acuminata Karsten, known as Costa Rica ipecacuanha, or of a mixture of both species. The principal alkaloids are emetine and cephaeline.</w:t>
      </w:r>
    </w:p>
    <w:p>
      <w:r>
        <w:t>DEFINITION</w:t>
      </w:r>
    </w:p>
    <w:p>
      <w:r>
        <w:t>Tincture produced from Ipecacuanha root (0094). Content : 0.18 per cent m/m to 0.22 per cent m/m of total alkaloids, calculated as emetine (C29H40N2O4 ; Mr 480.7).</w:t>
      </w:r>
    </w:p>
    <w:p>
      <w:r>
        <w:t>DEFINITION</w:t>
      </w:r>
    </w:p>
    <w:p>
      <w:r>
        <w:br/>
      </w:r>
    </w:p>
    <w:p>
      <w:r>
        <w:t>DEFINITION</w:t>
      </w:r>
    </w:p>
    <w:p>
      <w:r>
        <w:t>Episperm and collapsed adjacent layers removed from the seeds of Plantago ovata Forssk. (P. ispaghula Roxb.).</w:t>
      </w:r>
    </w:p>
    <w:p>
      <w:r>
        <w:t>DEFINITION</w:t>
      </w:r>
    </w:p>
    <w:p>
      <w:r>
        <w:t>Dried ripe seeds of Plantago ovata Forssk. (P. ispaghula</w:t>
      </w:r>
    </w:p>
    <w:p>
      <w:r>
        <w:t>DEFINITION</w:t>
      </w:r>
    </w:p>
    <w:p>
      <w:r>
        <w:t>Whole or cut, dried leaves of Hedera helix L., collected in spring and summer.</w:t>
      </w:r>
    </w:p>
    <w:p>
      <w:r>
        <w:t>DEFINITION</w:t>
      </w:r>
    </w:p>
    <w:p>
      <w:r>
        <w:br/>
      </w:r>
    </w:p>
    <w:p>
      <w:r>
        <w:t>DEFINITION</w:t>
      </w:r>
    </w:p>
    <w:p>
      <w:r>
        <w:t>Dried ripe cone berry of Juniperus communis L. Content : minimum 10 mL/kg of essential oil (anhydrous drug).</w:t>
      </w:r>
    </w:p>
    <w:p>
      <w:r>
        <w:t>DEFINITION</w:t>
      </w:r>
    </w:p>
    <w:p>
      <w:r>
        <w:t>Essential oil obtained by steam distillation from the ripe, non-fermented berry cones of Juniperus communis L. A suitable antioxidant may be added.</w:t>
      </w:r>
    </w:p>
    <w:p>
      <w:r>
        <w:t>DEFINITION</w:t>
      </w:r>
    </w:p>
    <w:p>
      <w:r>
        <w:t>Fragmented dried thallus of Fucus vesiculosus L. or</w:t>
      </w:r>
    </w:p>
    <w:p>
      <w:r>
        <w:t>DEFINITION</w:t>
      </w:r>
    </w:p>
    <w:p>
      <w:r>
        <w:t>Whole or fragmented, dried ﬂowering aerial parts of</w:t>
      </w:r>
    </w:p>
    <w:p>
      <w:r>
        <w:t>DEFINITION</w:t>
      </w:r>
    </w:p>
    <w:p>
      <w:r>
        <w:t>Essential oil obtained by steam distillation from the ﬂowering tops of Lavandula angustifolia Mill. (Lavandula officinalis Chaix).</w:t>
      </w:r>
    </w:p>
    <w:p>
      <w:r>
        <w:t>DEFINITION</w:t>
      </w:r>
    </w:p>
    <w:p>
      <w:r>
        <w:br/>
      </w:r>
    </w:p>
    <w:p>
      <w:r>
        <w:t>DEFINITION</w:t>
      </w:r>
    </w:p>
    <w:p>
      <w:r>
        <w:t>Whole or fragmented, dried leaves of Aloysia citrodora Paláu (syn. Aloysia triphylla (L’Hér.) Kuntze ; Verbena triphylla L’Hér.; Lippia citriodora Kunth).</w:t>
      </w:r>
    </w:p>
    <w:p>
      <w:r>
        <w:t>DEFINITION</w:t>
      </w:r>
    </w:p>
    <w:p>
      <w:r>
        <w:t>Whole, dried inﬂorescence of Tilia cordata Miller, of Tilia platyphyllos Scop., of Tilia ×vulgaris Heyne or a mixture of these.</w:t>
      </w:r>
    </w:p>
    <w:p>
      <w:r>
        <w:t>DEFINITION</w:t>
      </w:r>
    </w:p>
    <w:p>
      <w:r>
        <w:t>Dried, ripe seeds of Linum usitatissimum L.</w:t>
      </w:r>
    </w:p>
    <w:p>
      <w:r>
        <w:t>DEFINITION</w:t>
      </w:r>
    </w:p>
    <w:p>
      <w:r>
        <w:t>Dry extract produced from Liquorice root (0277).</w:t>
      </w:r>
    </w:p>
    <w:p>
      <w:r>
        <w:t>DEFINITION</w:t>
      </w:r>
    </w:p>
    <w:p>
      <w:r>
        <w:t>Standardised ethanolic liquid extract produced from Liquorice root (0277).</w:t>
      </w:r>
    </w:p>
    <w:p>
      <w:r>
        <w:t>DEFINITION</w:t>
      </w:r>
    </w:p>
    <w:p>
      <w:r>
        <w:t>Dried, unpeeled or peeled, whole or cut root and stolons of Glycyrrhiza glabra L. and/or of Glycyrrhiza inflata Bat. and/or Glycyrrhiza uralensis Fisch.</w:t>
      </w:r>
    </w:p>
    <w:p>
      <w:r>
        <w:t>DEFINITION</w:t>
      </w:r>
    </w:p>
    <w:p>
      <w:r>
        <w:t>Dried, ripe or nearly ripe fruiting spikes of Piper longum L. or Piper retrofractum Vahl (syn. P. chaba Hunter and</w:t>
      </w:r>
    </w:p>
    <w:p>
      <w:r>
        <w:t>DEFINITION</w:t>
      </w:r>
    </w:p>
    <w:p>
      <w:r>
        <w:t>Dried ﬂowering tops, whole or cut, of Lythrum salicaria L. Content : minimum 5.0 per cent of tannins, expressed as pyrogallol (C6H6O3 ; Mr 126.1) (dried drug).</w:t>
      </w:r>
    </w:p>
    <w:p>
      <w:r>
        <w:t>DEFINITION</w:t>
      </w:r>
    </w:p>
    <w:p>
      <w:r>
        <w:br/>
      </w:r>
    </w:p>
    <w:p>
      <w:r>
        <w:t>DEFINITION</w:t>
      </w:r>
    </w:p>
    <w:p>
      <w:r>
        <w:t>Dried stem and branch bark of Magnolia officinalis Rehder et E.H.Wilson.</w:t>
      </w:r>
    </w:p>
    <w:p>
      <w:r>
        <w:t>DEFINITION</w:t>
      </w:r>
    </w:p>
    <w:p>
      <w:r>
        <w:t>Steamed and dried, unopened ﬂower of Magnolia officinalis</w:t>
      </w:r>
    </w:p>
    <w:p>
      <w:r>
        <w:t>DEFINITION</w:t>
      </w:r>
    </w:p>
    <w:p>
      <w:r>
        <w:t>Whole or fragmented, dried leaf of Malva sylvestris L., Malva neglecta Wallr. or a mixture of both species.</w:t>
      </w:r>
    </w:p>
    <w:p>
      <w:r>
        <w:t>DEFINITION</w:t>
      </w:r>
    </w:p>
    <w:p>
      <w:r>
        <w:t>Dried epicarp and mesocarp of the ripe fruit of Citrus reticulata Blanco or its cultivars, partly freed from the white spongy tissue of the mesocarp.</w:t>
      </w:r>
    </w:p>
    <w:p>
      <w:r>
        <w:t>DEFINITION</w:t>
      </w:r>
    </w:p>
    <w:p>
      <w:r>
        <w:t>Essential oil obtained without heating, by suitable mechanical treatment, from the peel of the fresh fruit of Citrus reticulata Blanco.</w:t>
      </w:r>
    </w:p>
    <w:p>
      <w:r>
        <w:t>DEFINITION</w:t>
      </w:r>
    </w:p>
    <w:p>
      <w:r>
        <w:t>Whole or cut, dried leaf of Althaea officinalis L.</w:t>
      </w:r>
    </w:p>
    <w:p>
      <w:r>
        <w:t>DEFINITION</w:t>
      </w:r>
    </w:p>
    <w:p>
      <w:r>
        <w:t>Dried resinous exudate obtained from stems and branches of</w:t>
      </w:r>
    </w:p>
    <w:p>
      <w:r>
        <w:t>DEFINITION</w:t>
      </w:r>
    </w:p>
    <w:p>
      <w:r>
        <w:t>Dried capitula of Matricaria recutita L. (Chamomilla recutita (L.) Rauschert).</w:t>
      </w:r>
    </w:p>
    <w:p>
      <w:r>
        <w:t>DEFINITION</w:t>
      </w:r>
    </w:p>
    <w:p>
      <w:r>
        <w:t>Liquid extract produced from Matricaria flower (0404). Content : minimum 0.30 per cent of blue residual oil.</w:t>
      </w:r>
    </w:p>
    <w:p>
      <w:r>
        <w:t>DEFINITION</w:t>
      </w:r>
    </w:p>
    <w:p>
      <w:r>
        <w:t>Blue essential oil obtained by steam distillation from the fresh or dried ﬂower-heads or ﬂowering tops of Matricaria recutita L. (Chamomilla recutita L. Rauschert). There are 2 types of matricaria oil which are characterised as rich in bisabolol oxides, or rich in (−)-α-bisabolol.</w:t>
      </w:r>
    </w:p>
    <w:p>
      <w:r>
        <w:t>DEFINITION</w:t>
      </w:r>
    </w:p>
    <w:p>
      <w:r>
        <w:t>Whole or cut, dried ﬂowering tops of Filipendula ulmaria (L.) Maxim. (syn. Spiraea ulmaria L.).</w:t>
      </w:r>
    </w:p>
    <w:p>
      <w:r>
        <w:t>DEFINITION</w:t>
      </w:r>
    </w:p>
    <w:p>
      <w:r>
        <w:t>Whole or cut, dried aerial parts of Melilotus officinalis (L.) Lam.</w:t>
      </w:r>
    </w:p>
    <w:p>
      <w:r>
        <w:t>DEFINITION</w:t>
      </w:r>
    </w:p>
    <w:p>
      <w:r>
        <w:t>Dried leaf of Melissa officinalis L.</w:t>
      </w:r>
    </w:p>
    <w:p>
      <w:r>
        <w:t>DEFINITION</w:t>
      </w:r>
    </w:p>
    <w:p>
      <w:r>
        <w:t>Dry extract produced from Melissa leaf (1447).</w:t>
      </w:r>
    </w:p>
    <w:p>
      <w:r>
        <w:t>DEFINITION</w:t>
      </w:r>
    </w:p>
    <w:p>
      <w:r>
        <w:t>Dry extract, reﬁned and standardised, produced from Milk thistle fruit (1860).</w:t>
      </w:r>
    </w:p>
    <w:p>
      <w:r>
        <w:t>DEFINITION</w:t>
      </w:r>
    </w:p>
    <w:p>
      <w:r>
        <w:t>Mature fruit, devoid of the pappus, of Silybum marianum L. Gaertner.</w:t>
      </w:r>
    </w:p>
    <w:p>
      <w:r>
        <w:t>DEFINITION</w:t>
      </w:r>
    </w:p>
    <w:p>
      <w:r>
        <w:t>Essential oil obtained by steam distillation from the fresh, ﬂowering aerial parts, recently gathered from Mentha canadensis L. (syn. M. arvensis L. var. glabrata (Benth) Fern.,</w:t>
      </w:r>
    </w:p>
    <w:p>
      <w:r>
        <w:t>DEFINITION</w:t>
      </w:r>
    </w:p>
    <w:p>
      <w:r>
        <w:br/>
        <w:t>Leonuri cardiacae herba</w:t>
      </w:r>
    </w:p>
    <w:p>
      <w:r>
        <w:t>DEFINITION</w:t>
      </w:r>
    </w:p>
    <w:p>
      <w:r>
        <w:t>Dried ﬂower, reduced to the corolla and the androecium, of Verbascum thapsus L., V. densiflorum Bertol. (V. thapsiforme Schrad), and V. phlomoides L.</w:t>
      </w:r>
    </w:p>
    <w:p>
      <w:r>
        <w:t>DEFINITION</w:t>
      </w:r>
    </w:p>
    <w:p>
      <w:r>
        <w:br/>
      </w:r>
    </w:p>
    <w:p>
      <w:r>
        <w:t>DEFINITION</w:t>
      </w:r>
    </w:p>
    <w:p/>
    <w:p>
      <w:r>
        <w:t>DEFINITION</w:t>
      </w:r>
    </w:p>
    <w:p>
      <w:r>
        <w:t>Dried, whole or cut underground parts of Echinacea angustifolia (D.C.).</w:t>
      </w:r>
    </w:p>
    <w:p>
      <w:r>
        <w:t>DEFINITION</w:t>
      </w:r>
    </w:p>
    <w:p/>
    <w:p>
      <w:r>
        <w:t>DEFINITION</w:t>
      </w:r>
    </w:p>
    <w:p>
      <w:r>
        <w:t>Whole or cut dried leaves of Urtica dioica L., Urtica urens L., or a mixture of the 2 species.</w:t>
      </w:r>
    </w:p>
    <w:p>
      <w:r>
        <w:t>DEFINITION</w:t>
      </w:r>
    </w:p>
    <w:p>
      <w:r>
        <w:t>Essential oil obtained by steam distillation from young leafy branches of Melaleuca quinquenervia (Cav.) S.T.Blake.</w:t>
      </w:r>
    </w:p>
    <w:p>
      <w:r>
        <w:t>DEFINITION</w:t>
      </w:r>
    </w:p>
    <w:p>
      <w:r>
        <w:t>Whole or fragmented taproot, without secondary roots, of Panax pseudoginseng Wall. var. notoginseng (Burk.) Hoo et Tseng [Panax notoginseng (Burk.) F.H. Chen ex C.Y. Wu et</w:t>
      </w:r>
    </w:p>
    <w:p>
      <w:r>
        <w:t>DEFINITION</w:t>
      </w:r>
    </w:p>
    <w:p>
      <w:r>
        <w:t>Essential oil obtained by steam distillation of the dried and crushed kernels of Myristica fragrans Houtt.</w:t>
      </w:r>
    </w:p>
    <w:p>
      <w:r>
        <w:t>DEFINITION</w:t>
      </w:r>
    </w:p>
    <w:p>
      <w:r>
        <w:br/>
      </w:r>
    </w:p>
    <w:p>
      <w:r>
        <w:t>DEFINITION</w:t>
      </w:r>
    </w:p>
    <w:p>
      <w:r>
        <w:t>Dried leaf of Olea europaea L.</w:t>
      </w:r>
    </w:p>
    <w:p>
      <w:r>
        <w:t>DEFINITION</w:t>
      </w:r>
    </w:p>
    <w:p>
      <w:r>
        <w:t>Dry extract produced from Olive leaf (1878).</w:t>
      </w:r>
    </w:p>
    <w:p>
      <w:r>
        <w:t>DEFINITION</w:t>
      </w:r>
    </w:p>
    <w:p>
      <w:r>
        <w:t>Standardised dry extract produced from Raw opium (0777). Content :</w:t>
      </w:r>
    </w:p>
    <w:p>
      <w:r>
        <w:t>DEFINITION</w:t>
      </w:r>
    </w:p>
    <w:p>
      <w:r>
        <w:br/>
      </w:r>
    </w:p>
    <w:p>
      <w:r>
        <w:t>DEFINITION</w:t>
      </w:r>
    </w:p>
    <w:p>
      <w:r>
        <w:t>Raw opium is intended only as starting material for the manufacture of galenical preparations. It is not dispensed as such.</w:t>
      </w:r>
    </w:p>
    <w:p>
      <w:r>
        <w:t>DEFINITION</w:t>
      </w:r>
    </w:p>
    <w:p>
      <w:r>
        <w:t>Standardised tincture produced from Raw opium (0777). Content :</w:t>
      </w:r>
    </w:p>
    <w:p>
      <w:r>
        <w:t>DEFINITION</w:t>
      </w:r>
    </w:p>
    <w:p>
      <w:r>
        <w:t>Dried leaves and ﬂowers separated from the stems of Origanum onites L. or Origanum vulgare L. subsp. hirtum (Link) Ietsw., or a mixture of both species.</w:t>
      </w:r>
    </w:p>
    <w:p>
      <w:r>
        <w:t>DEFINITION</w:t>
      </w:r>
    </w:p>
    <w:p>
      <w:r>
        <w:t>Dried, whole or fragmented stem of Sinomenium acutum (Thunb.) Rehder et E.H.Wilson, collected in late autumn and early winter.</w:t>
      </w:r>
    </w:p>
    <w:p>
      <w:r>
        <w:t>DEFINITION</w:t>
      </w:r>
    </w:p>
    <w:p>
      <w:r>
        <w:t>Dried, whole or cut underground parts of Echinacea pallida</w:t>
      </w:r>
    </w:p>
    <w:p>
      <w:r>
        <w:t>DEFINITION</w:t>
      </w:r>
    </w:p>
    <w:p>
      <w:r>
        <w:br/>
      </w:r>
    </w:p>
    <w:p>
      <w:r>
        <w:t>DEFINITION</w:t>
      </w:r>
    </w:p>
    <w:p>
      <w:r>
        <w:t>Dry extract produced from Passion flower (1459).</w:t>
      </w:r>
    </w:p>
    <w:p>
      <w:r>
        <w:t>DEFINITION</w:t>
      </w:r>
    </w:p>
    <w:p>
      <w:r>
        <w:t>Dried, usually fragmented, underground organs of</w:t>
      </w:r>
    </w:p>
    <w:p>
      <w:r>
        <w:t>DEFINITION</w:t>
      </w:r>
    </w:p>
    <w:p>
      <w:r>
        <w:br/>
      </w:r>
    </w:p>
    <w:p>
      <w:r>
        <w:t>DEFINITION</w:t>
      </w:r>
    </w:p>
    <w:p>
      <w:r>
        <w:t>Dry extract produced from Peppermint leaf (0406).</w:t>
      </w:r>
    </w:p>
    <w:p>
      <w:r>
        <w:t>DEFINITION</w:t>
      </w:r>
    </w:p>
    <w:p>
      <w:r>
        <w:t>Essential oil obtained by steam distillation from the fresh aerial parts of the ﬂowering plant of Mentha ×piperita L.</w:t>
      </w:r>
    </w:p>
    <w:p>
      <w:r>
        <w:t>DEFINITION</w:t>
      </w:r>
    </w:p>
    <w:p>
      <w:r>
        <w:br/>
      </w:r>
    </w:p>
    <w:p>
      <w:r>
        <w:t>DEFINITION</w:t>
      </w:r>
    </w:p>
    <w:p>
      <w:r>
        <w:t>Essential oil obtained by steam distillation of the fresh leaves and branches of Pinus sylvestris L. A suitable antioxidant may be added.</w:t>
      </w:r>
    </w:p>
    <w:p>
      <w:r>
        <w:t>DEFINITION</w:t>
      </w:r>
    </w:p>
    <w:p>
      <w:r>
        <w:t>Dried sclerotium without skin of Wolfiporia extensa (Peck) Ginns (syn. Poria cocos (Schw.) Wolf; Wolfiporia cocos (F.A. Wolf ) Ryvarden &amp; Gilb.).</w:t>
      </w:r>
    </w:p>
    <w:p>
      <w:r>
        <w:t>DEFINITION</w:t>
      </w:r>
    </w:p>
    <w:p>
      <w:r>
        <w:t>Whole or cut, dried rhizome and root of Primula veris L. or</w:t>
      </w:r>
    </w:p>
    <w:p>
      <w:r>
        <w:t>DEFINITION</w:t>
      </w:r>
    </w:p>
    <w:p>
      <w:r>
        <w:br/>
      </w:r>
    </w:p>
    <w:p>
      <w:r>
        <w:t>DEFINITION</w:t>
      </w:r>
    </w:p>
    <w:p>
      <w:r>
        <w:t>Dried, whole or cut ﬂowering aerial parts of Echinacea purpurea (L.) Moench.</w:t>
      </w:r>
    </w:p>
    <w:p>
      <w:r>
        <w:t>DEFINITION</w:t>
      </w:r>
    </w:p>
    <w:p>
      <w:r>
        <w:t>Dried, whole or cut underground parts of Echinacea purpurea (L.) Moench.</w:t>
      </w:r>
    </w:p>
    <w:p>
      <w:r>
        <w:t>DEFINITION</w:t>
      </w:r>
    </w:p>
    <w:p>
      <w:r>
        <w:t>Whole or cut, dried bark of the stems and branches of Prunus africana (Hook f.) Kalkm. (syn. Pygeum africanum Hook f.).</w:t>
      </w:r>
    </w:p>
    <w:p>
      <w:r>
        <w:t>DEFINITION</w:t>
      </w:r>
    </w:p>
    <w:p>
      <w:r>
        <w:br/>
      </w:r>
    </w:p>
    <w:p>
      <w:r>
        <w:t>DEFINITION</w:t>
      </w:r>
    </w:p>
    <w:p>
      <w:r>
        <w:t>Dried, whole or fragmented petals of Papaver rhoeas L.</w:t>
      </w:r>
    </w:p>
    <w:p>
      <w:r>
        <w:t>DEFINITION</w:t>
      </w:r>
    </w:p>
    <w:p>
      <w:r>
        <w:t>Dried, usually fragmented, underground organs of Krameria triandra Ruiz and Pavon, known as Peruvian rhatany.</w:t>
      </w:r>
    </w:p>
    <w:p>
      <w:r>
        <w:t>DEFINITION</w:t>
      </w:r>
    </w:p>
    <w:p>
      <w:r>
        <w:t>Tincture produced from Rhatany root (0289).</w:t>
      </w:r>
    </w:p>
    <w:p>
      <w:r>
        <w:t>DEFINITION</w:t>
      </w:r>
    </w:p>
    <w:p>
      <w:r>
        <w:t>Rhubarb consists of the whole or cut, dried underground parts of Rheum palmatum L. or of Rheum officinale Baillon or of hybrids of these two species or of a mixture. The underground parts are often divided; the stem and most of the bark with the rootlets are removed. It contains not less than 2.2 per cent of hydroxyanthracene derivatives, expressed as rhein (C15H8O6, Mr 284.2), calculated with reference to the dried drug.</w:t>
      </w:r>
    </w:p>
    <w:p>
      <w:r>
        <w:t>DEFINITION</w:t>
      </w:r>
    </w:p>
    <w:p>
      <w:r>
        <w:t>Whole or fragmented, dried leaf and scape of Plantago lanceolata L. s.l.</w:t>
      </w:r>
    </w:p>
    <w:p>
      <w:r>
        <w:t>DEFINITION</w:t>
      </w:r>
    </w:p>
    <w:p>
      <w:r>
        <w:br/>
        <w:t>ROSELLE</w:t>
      </w:r>
    </w:p>
    <w:p>
      <w:r>
        <w:t>DEFINITION</w:t>
      </w:r>
    </w:p>
    <w:p>
      <w:r>
        <w:br/>
      </w:r>
    </w:p>
    <w:p>
      <w:r>
        <w:t>DEFINITION</w:t>
      </w:r>
    </w:p>
    <w:p/>
    <w:p>
      <w:r>
        <w:t>DEFINITION</w:t>
      </w:r>
    </w:p>
    <w:p>
      <w:r>
        <w:t>Whole or cut dried leaves of Salvia officinalis L.</w:t>
      </w:r>
    </w:p>
    <w:p>
      <w:r>
        <w:t>DEFINITION</w:t>
      </w:r>
    </w:p>
    <w:p>
      <w:r>
        <w:t>Whole or cut, dried leaves of Salvia fructicosa Mill. (S. triloba L. ﬁl).</w:t>
      </w:r>
    </w:p>
    <w:p>
      <w:r>
        <w:t>DEFINITION</w:t>
      </w:r>
    </w:p>
    <w:p>
      <w:r>
        <w:t>Tincture produced from Sage leaf (Salvia officinalis) (1370). Content : minimum 0.1 per cent m/m of essential oil.</w:t>
      </w:r>
    </w:p>
    <w:p>
      <w:r>
        <w:t>DEFINITION</w:t>
      </w:r>
    </w:p>
    <w:p>
      <w:r>
        <w:t>Dried, whole or fragmented rhizome and root of Salvia miltiorrhiza Bunge, collected in spring or autumn.</w:t>
      </w:r>
    </w:p>
    <w:p>
      <w:r>
        <w:t>DEFINITION</w:t>
      </w:r>
    </w:p>
    <w:p>
      <w:r>
        <w:t>Whole or fragmented, dried underground parts of Sanguisorba officinalis L. without rootlets.</w:t>
      </w:r>
    </w:p>
    <w:p>
      <w:r>
        <w:t>DEFINITION</w:t>
      </w:r>
    </w:p>
    <w:p>
      <w:r>
        <w:t>Extract produced from Saw palmetto fruit (1848). Content :</w:t>
      </w:r>
    </w:p>
    <w:p>
      <w:r>
        <w:t>DEFINITION</w:t>
      </w:r>
    </w:p>
    <w:p>
      <w:r>
        <w:t>Dried ripe fruit of Serenoa repens (W. Bartram) Small (syn. Sabal serrulata (Michaux) T. Nuttal ex Schultes &amp; Schultes). Content : minimum 11.0 per cent of total fatty acids (dried</w:t>
      </w:r>
    </w:p>
    <w:p>
      <w:r>
        <w:t>DEFINITION</w:t>
      </w:r>
    </w:p>
    <w:p>
      <w:r>
        <w:t>Whole, dried or steamed and dried, ripe fruit of Schisandra chinensis (Turcz.) Baill.</w:t>
      </w:r>
    </w:p>
    <w:p>
      <w:r>
        <w:t>DEFINITION</w:t>
      </w:r>
    </w:p>
    <w:p>
      <w:r>
        <w:t>Dried and usually fragmented root and root crown of Polygala senega L. or of certain other closely related species or of a mixture of these Polygala species.</w:t>
      </w:r>
    </w:p>
    <w:p>
      <w:r>
        <w:t>DEFINITION</w:t>
      </w:r>
    </w:p>
    <w:p>
      <w:r>
        <w:t>Dried leaﬂets of Cassia senna L. (C. acutifolia Delile), known as Alexandrian or Khartoum senna, or Cassia angustifolia Vahl, known as Tinnevelly senna, or a mixture of the 2 species.</w:t>
      </w:r>
    </w:p>
    <w:p>
      <w:r>
        <w:t>DEFINITION</w:t>
      </w:r>
    </w:p>
    <w:p>
      <w:r>
        <w:t>Dried fruit of Cassia senna L. (C. acutifolia Delile).</w:t>
      </w:r>
    </w:p>
    <w:p>
      <w:r>
        <w:t>DEFINITION</w:t>
      </w:r>
    </w:p>
    <w:p>
      <w:r>
        <w:t>Dried fruit of Cassia angustifolia Vahl.</w:t>
      </w:r>
    </w:p>
    <w:p>
      <w:r>
        <w:t>DEFINITION</w:t>
      </w:r>
    </w:p>
    <w:p/>
    <w:p>
      <w:r>
        <w:t>DEFINITION</w:t>
      </w:r>
    </w:p>
    <w:p>
      <w:r>
        <w:t>Whole, dried ﬂower bud of Styphnolobium japonicum (L.) Schott (syn. Sophora japonica L.).</w:t>
      </w:r>
    </w:p>
    <w:p>
      <w:r>
        <w:t>DEFINITION</w:t>
      </w:r>
    </w:p>
    <w:p>
      <w:r>
        <w:t>Essential oil obtained by steam distillation from the aerial parts of Salvia lavandulifolia Vahl, collected at the ﬂowering stage.</w:t>
      </w:r>
    </w:p>
    <w:p>
      <w:r>
        <w:t>DEFINITION</w:t>
      </w:r>
    </w:p>
    <w:p>
      <w:r>
        <w:t>Essential oil obtained by steam distillation of the ﬂowering tops of Lavandula latifolia Medik.</w:t>
      </w:r>
    </w:p>
    <w:p>
      <w:r>
        <w:t>DEFINITION</w:t>
      </w:r>
    </w:p>
    <w:p>
      <w:r>
        <w:t>Whole or fragmented, dried ﬂowering tops of Hypericum perforatum L., harvested during ﬂowering time.</w:t>
      </w:r>
    </w:p>
    <w:p>
      <w:r>
        <w:t>DEFINITION</w:t>
      </w:r>
    </w:p>
    <w:p>
      <w:r>
        <w:t>Quantiﬁed dry extract obtained from St. John’s wort (1438). Content :</w:t>
      </w:r>
    </w:p>
    <w:p>
      <w:r>
        <w:t>DEFINITION</w:t>
      </w:r>
    </w:p>
    <w:p>
      <w:r>
        <w:t>Dried composite fruit of Illicium verum Hook.f.</w:t>
      </w:r>
    </w:p>
    <w:p>
      <w:r>
        <w:t>DEFINITION</w:t>
      </w:r>
    </w:p>
    <w:p>
      <w:r>
        <w:t>Essential oil obtained by steam distillation from the dry ripe fruits of Illicium verum Hook.f.</w:t>
      </w:r>
    </w:p>
    <w:p>
      <w:r>
        <w:t>DEFINITION</w:t>
      </w:r>
    </w:p>
    <w:p>
      <w:r>
        <w:t>Dried leaf or dried leaf and ﬂowering, and occasionally</w:t>
      </w:r>
    </w:p>
    <w:p>
      <w:r>
        <w:t>DEFINITION</w:t>
      </w:r>
    </w:p>
    <w:p>
      <w:r>
        <w:t>Stramonium leaf powder (180) (2.9.12) adjusted, if necessary, by the addition of powdered lactose or stramonium leaf of lower content of total alkaloids.</w:t>
      </w:r>
    </w:p>
    <w:p>
      <w:r>
        <w:t>DEFINITION</w:t>
      </w:r>
    </w:p>
    <w:p>
      <w:r>
        <w:t>Essential oil obtained without heating, by suitable mechanical treatment from the fresh peel of the fruit of Citrus sinensis (L.) Osbeck (Citrus aurantium L. var. dulcis L.). A suitable antioxidant may be added.</w:t>
      </w:r>
    </w:p>
    <w:p>
      <w:r>
        <w:t>DEFINITION</w:t>
      </w:r>
    </w:p>
    <w:p>
      <w:r>
        <w:t>Essential oil obtained by steam distillation from the foliage and terminal branchlets of Melaleuca alternifolia (Maiden and Betch) Cheel, M. linariifolia Smith, M. dissitiflora F. Mueller and/or other species of Melaleuca.</w:t>
      </w:r>
    </w:p>
    <w:p>
      <w:r>
        <w:t>DEFINITION</w:t>
      </w:r>
    </w:p>
    <w:p>
      <w:r>
        <w:t>Whole or fragmented, dried root of Pueraria thomsonii</w:t>
      </w:r>
    </w:p>
    <w:p>
      <w:r>
        <w:t>DEFINITION</w:t>
      </w:r>
    </w:p>
    <w:p>
      <w:r>
        <w:br/>
        <w:t>THYME</w:t>
      </w:r>
    </w:p>
    <w:p>
      <w:r>
        <w:t>DEFINITION</w:t>
      </w:r>
    </w:p>
    <w:p>
      <w:r>
        <w:t>Essential oil obtained by steam distillation from the fresh ﬂowering aerial parts of Thymus vulgaris L., T. zygis L. or a mixture of both species.</w:t>
      </w:r>
    </w:p>
    <w:p>
      <w:r>
        <w:t>DEFINITION</w:t>
      </w:r>
    </w:p>
    <w:p>
      <w:r>
        <w:t>Oleo-resin obtained from the trunk of Myroxylon balsamum (L.) Harms var. balsamum.</w:t>
      </w:r>
    </w:p>
    <w:p>
      <w:r>
        <w:t>DEFINITION</w:t>
      </w:r>
    </w:p>
    <w:p>
      <w:r>
        <w:br/>
      </w:r>
    </w:p>
    <w:p>
      <w:r>
        <w:t>DEFINITION</w:t>
      </w:r>
    </w:p>
    <w:p>
      <w:r>
        <w:t>Tincture produced from Tormentil (1478).</w:t>
      </w:r>
    </w:p>
    <w:p>
      <w:r>
        <w:t>DEFINITION</w:t>
      </w:r>
    </w:p>
    <w:p>
      <w:r>
        <w:t>Dried rhizome, cut in slices, of Curcuma xanthorrhiza Roxb. (C. xanthorrhiza D. Dietrich).</w:t>
      </w:r>
    </w:p>
    <w:p>
      <w:r>
        <w:t>DEFINITION</w:t>
      </w:r>
    </w:p>
    <w:p>
      <w:r>
        <w:t>Whole, cured (by boiling or steaming), dried rhizome of Curcuma longa L. (syn. C. domestica Valeton) with roots and outer surface removed.</w:t>
      </w:r>
    </w:p>
    <w:p>
      <w:r>
        <w:t>DEFINITION</w:t>
      </w:r>
    </w:p>
    <w:p>
      <w:r>
        <w:t>Essential oil obtained by steam distillation, followed by rectiﬁcation at a temperature below 180 °C, from the oleoresin obtained by tapping Pinus pinaster Aiton. A suitable antioxidant may be added.</w:t>
      </w:r>
    </w:p>
    <w:p>
      <w:r>
        <w:t>DEFINITION</w:t>
      </w:r>
    </w:p>
    <w:p>
      <w:r>
        <w:t>Extract produced from Valerian root (0453).</w:t>
      </w:r>
    </w:p>
    <w:p>
      <w:r>
        <w:t>DEFINITION</w:t>
      </w:r>
    </w:p>
    <w:p>
      <w:r>
        <w:br/>
        <w:t>siccum</w:t>
      </w:r>
    </w:p>
    <w:p>
      <w:r>
        <w:t>DEFINITION</w:t>
      </w:r>
    </w:p>
    <w:p>
      <w:r>
        <w:t>Dried, whole or fragmented underground parts of Valeriana officinalis L. s.l., including the rhizome surrounded by the roots and stolons.</w:t>
      </w:r>
    </w:p>
    <w:p>
      <w:r>
        <w:t>DEFINITION</w:t>
      </w:r>
    </w:p>
    <w:p>
      <w:r>
        <w:t>Dried, cut underground parts of Valeriana officinalis L. s.l., including the rhizome, roots and stolons.</w:t>
      </w:r>
    </w:p>
    <w:p>
      <w:r>
        <w:t>DEFINITION</w:t>
      </w:r>
    </w:p>
    <w:p>
      <w:r>
        <w:t>Tincture produced from Valerian root (0453).</w:t>
      </w:r>
    </w:p>
    <w:p>
      <w:r>
        <w:t>DEFINITION</w:t>
      </w:r>
    </w:p>
    <w:p>
      <w:r>
        <w:t>Whole or fragmented, dried aerial parts of Verbena officinalis L. collected during ﬂowering.</w:t>
      </w:r>
    </w:p>
    <w:p>
      <w:r>
        <w:t>DEFINITION</w:t>
      </w:r>
    </w:p>
    <w:p>
      <w:r>
        <w:t>Whole or fragmented dried ﬂowering aerial parts of</w:t>
      </w:r>
    </w:p>
    <w:p>
      <w:r>
        <w:t>DEFINITION</w:t>
      </w:r>
    </w:p>
    <w:p>
      <w:r>
        <w:t>Dried ﬂowering aerial parts of Viola arvensis Murray and/or</w:t>
      </w:r>
    </w:p>
    <w:p>
      <w:r>
        <w:t>DEFINITION</w:t>
      </w:r>
    </w:p>
    <w:p>
      <w:r>
        <w:br/>
        <w:t>WILD THYME</w:t>
      </w:r>
    </w:p>
    <w:p>
      <w:r>
        <w:t>DEFINITION</w:t>
      </w:r>
    </w:p>
    <w:p>
      <w:r>
        <w:br/>
      </w:r>
    </w:p>
    <w:p>
      <w:r>
        <w:t>DEFINITION</w:t>
      </w:r>
    </w:p>
    <w:p>
      <w:r>
        <w:t>Dry extract produced from Willow bark (1583).</w:t>
      </w:r>
    </w:p>
    <w:p>
      <w:r>
        <w:t>DEFINITION</w:t>
      </w:r>
    </w:p>
    <w:p>
      <w:r>
        <w:br/>
      </w:r>
    </w:p>
    <w:p>
      <w:r>
        <w:t>DEFINITION</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